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לא כי אצלנו להמשתמש פה בכל הדבר הזה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